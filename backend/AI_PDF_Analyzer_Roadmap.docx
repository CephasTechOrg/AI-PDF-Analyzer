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PDF Analyzer Project Roadmap</w:t>
      </w:r>
    </w:p>
    <w:p>
      <w:r>
        <w:t>This roadmap outlines the development process for building the AI PDF Analyzer project, including backend, frontend, integration, and scaling phases.</w:t>
      </w:r>
    </w:p>
    <w:p>
      <w:pPr>
        <w:pStyle w:val="Heading1"/>
      </w:pPr>
      <w:r>
        <w:t>Phase 1: Backend Foundation (Python, FastAPI)</w:t>
      </w:r>
    </w:p>
    <w:p>
      <w:pPr>
        <w:pStyle w:val="ListBullet"/>
      </w:pPr>
      <w:r>
        <w:t>Set up project structure &amp; virtual environment</w:t>
      </w:r>
    </w:p>
    <w:p>
      <w:pPr>
        <w:pStyle w:val="ListBullet"/>
      </w:pPr>
      <w:r>
        <w:t>Build `/health` endpoint</w:t>
      </w:r>
    </w:p>
    <w:p>
      <w:pPr>
        <w:pStyle w:val="ListBullet"/>
      </w:pPr>
      <w:r>
        <w:t>Implement `/upload-pdf` endpoint (store + parse PDFs)</w:t>
      </w:r>
    </w:p>
    <w:p>
      <w:pPr>
        <w:pStyle w:val="ListBullet"/>
      </w:pPr>
      <w:r>
        <w:t>Add OCR fallback (for scanned PDFs)</w:t>
      </w:r>
    </w:p>
    <w:p>
      <w:pPr>
        <w:pStyle w:val="ListBullet"/>
      </w:pPr>
      <w:r>
        <w:t>Implement text chunking</w:t>
      </w:r>
    </w:p>
    <w:p>
      <w:pPr>
        <w:pStyle w:val="ListBullet"/>
      </w:pPr>
      <w:r>
        <w:t>Add embeddings + vector DB (ChromaDB local)</w:t>
      </w:r>
    </w:p>
    <w:p>
      <w:pPr>
        <w:pStyle w:val="ListBullet"/>
      </w:pPr>
      <w:r>
        <w:t>Build `/ask` endpoint (retrieval only, no AI yet)</w:t>
      </w:r>
    </w:p>
    <w:p>
      <w:pPr>
        <w:pStyle w:val="ListBullet"/>
      </w:pPr>
      <w:r>
        <w:t>Connect DeepSeek API for summarization &amp; Q&amp;A</w:t>
      </w:r>
    </w:p>
    <w:p>
      <w:pPr>
        <w:pStyle w:val="ListBullet"/>
      </w:pPr>
      <w:r>
        <w:t>Test backend thoroughly with sample PDFs</w:t>
      </w:r>
    </w:p>
    <w:p>
      <w:pPr>
        <w:pStyle w:val="Heading1"/>
      </w:pPr>
      <w:r>
        <w:t>Phase 2: Frontend Development (React + Tailwind)</w:t>
      </w:r>
    </w:p>
    <w:p>
      <w:pPr>
        <w:pStyle w:val="ListBullet"/>
      </w:pPr>
      <w:r>
        <w:t>Design minimal UI (file upload + text input)</w:t>
      </w:r>
    </w:p>
    <w:p>
      <w:pPr>
        <w:pStyle w:val="ListBullet"/>
      </w:pPr>
      <w:r>
        <w:t>Connect frontend to backend endpoints</w:t>
      </w:r>
    </w:p>
    <w:p>
      <w:pPr>
        <w:pStyle w:val="ListBullet"/>
      </w:pPr>
      <w:r>
        <w:t>Display JSON results (raw)</w:t>
      </w:r>
    </w:p>
    <w:p>
      <w:pPr>
        <w:pStyle w:val="ListBullet"/>
      </w:pPr>
      <w:r>
        <w:t>Improve UI with styled components (cards, chat-like results)</w:t>
      </w:r>
    </w:p>
    <w:p>
      <w:pPr>
        <w:pStyle w:val="ListBullet"/>
      </w:pPr>
      <w:r>
        <w:t>Add drag-and-drop upload, progress bar</w:t>
      </w:r>
    </w:p>
    <w:p>
      <w:pPr>
        <w:pStyle w:val="ListBullet"/>
      </w:pPr>
      <w:r>
        <w:t>Add summary download feature</w:t>
      </w:r>
    </w:p>
    <w:p>
      <w:pPr>
        <w:pStyle w:val="Heading1"/>
      </w:pPr>
      <w:r>
        <w:t>Phase 3: Integration &amp; Production</w:t>
      </w:r>
    </w:p>
    <w:p>
      <w:pPr>
        <w:pStyle w:val="ListBullet"/>
      </w:pPr>
      <w:r>
        <w:t>Add user authentication</w:t>
      </w:r>
    </w:p>
    <w:p>
      <w:pPr>
        <w:pStyle w:val="ListBullet"/>
      </w:pPr>
      <w:r>
        <w:t>Namespace vector DB by user</w:t>
      </w:r>
    </w:p>
    <w:p>
      <w:pPr>
        <w:pStyle w:val="ListBullet"/>
      </w:pPr>
      <w:r>
        <w:t>Add 'delete document' option</w:t>
      </w:r>
    </w:p>
    <w:p>
      <w:pPr>
        <w:pStyle w:val="ListBullet"/>
      </w:pPr>
      <w:r>
        <w:t>Deploy backend (Render/Railway/AWS) &amp; frontend (Vercel/Netlify)</w:t>
      </w:r>
    </w:p>
    <w:p>
      <w:pPr>
        <w:pStyle w:val="ListBullet"/>
      </w:pPr>
      <w:r>
        <w:t>Buy domain + set up HTTPS</w:t>
      </w:r>
    </w:p>
    <w:p>
      <w:pPr>
        <w:pStyle w:val="ListBullet"/>
      </w:pPr>
      <w:r>
        <w:t>Test API performance with multiple files</w:t>
      </w:r>
    </w:p>
    <w:p>
      <w:pPr>
        <w:pStyle w:val="ListBullet"/>
      </w:pPr>
      <w:r>
        <w:t>Monitor usage &amp; costs with DeepSeek API</w:t>
      </w:r>
    </w:p>
    <w:p>
      <w:pPr>
        <w:pStyle w:val="Heading1"/>
      </w:pPr>
      <w:r>
        <w:t>Phase 4: Scaling &amp; Advanced Features</w:t>
      </w:r>
    </w:p>
    <w:p>
      <w:pPr>
        <w:pStyle w:val="ListBullet"/>
      </w:pPr>
      <w:r>
        <w:t>Support multiple files per user</w:t>
      </w:r>
    </w:p>
    <w:p>
      <w:pPr>
        <w:pStyle w:val="ListBullet"/>
      </w:pPr>
      <w:r>
        <w:t>Long-document summarization (auto-split + merge)</w:t>
      </w:r>
    </w:p>
    <w:p>
      <w:pPr>
        <w:pStyle w:val="ListBullet"/>
      </w:pPr>
      <w:r>
        <w:t>Fine-tune prompt templates</w:t>
      </w:r>
    </w:p>
    <w:p>
      <w:pPr>
        <w:pStyle w:val="ListBullet"/>
      </w:pPr>
      <w:r>
        <w:t>Add billing/subscription model for users</w:t>
      </w:r>
    </w:p>
    <w:p>
      <w:pPr>
        <w:pStyle w:val="ListBullet"/>
      </w:pPr>
      <w:r>
        <w:t>Deploy database &amp; vector DB to cloud (e.g., PostgreSQL + Pinecone)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